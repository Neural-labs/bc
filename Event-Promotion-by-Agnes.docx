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Event Promotion by Agnes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This coming school year is crucial for Agnes. In order to gain traction, a strong impression must be made as students enter campus. Months of research has led to a completely redesigned product focused on the campus community - going beyond event/group curation.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Agnes aims to foster campus community through: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social feed of current events, photos, news, and group updates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Event curation + recommendations based on the community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Group communication for both followers and members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rewards system where users claim gift cards/food through points earned by daily use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successful launch of the new version is the immediate goal and focus of the team. 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So… Why are we building something else?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By releasing a web tool along with the new version, we can support the launch and help retention. This tool could do this by: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Signing up student leaders, a primary source of events, group activity, and more users, onto Agnes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Building a relationship with student leaders so they trust Agnes as the place for group/event management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possible path to profitability is building a university-facing side of Agnes, to replace the likes of OrgSync. This web tool could: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Prove to universities that the Agnes team is fully capable of building robust, widely-used products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Lay the groundwork for a platform that manages organization registration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What are we building?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(And</w:t>
      </w:r>
      <w:r>
        <w:rPr>
          <w:rFonts w:ascii="Cambria" w:hAnsi="Cambria"/>
          <w:color w:val="000000"/>
        </w:rPr>
        <w:t xml:space="preserve"> how we decided)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Initial Plan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We know that student leaders do their work on their desktops. We can build a web version of Agnes where student leaders can: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Create and share events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Send emails and reminders about their events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See analytics on event invites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Manage their Agnes group 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User Research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How might we build something student leaders want to use? We talked to leaders of 6 different organizations to understand what an Agnes web version for them could be.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Motivation spectrum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Student leaders, like their organizations, are diverse. They all have their own approaches ranging from functional tasks to leading a successful group. When leaders are worrying about things they’re motivations lie somewhere in between. 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User Research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How might we build something student leaders want to use? We talked to leaders of 6 different organizations to understand what an Agnes web version for them could be.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Findings revealed that 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What are they motivated by?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Student leaders, like their organizations, are diverse. They all have their own approaches ranging from functional tasks to leading a successful group. When leaders are worrying about things they’re motivations lie somewhere in between. </w:t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129087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are the opportunity areas for Agnes?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33432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2"/>
    <w:lvlOverride w:ilvl="1">
      <w:startOverride w:val="1"/>
      <w:lvl w:ilvl="1">
        <w:numFmt w:val="bullet"/>
        <w:lvlText w:val=""/>
        <w:pPr>
          <w:ind w:left="1560" w:hanging="360"/>
        </w:pPr>
        <w:rPr>
          <w:rFonts w:hint="default" w:ascii="Symbol" w:hAnsi="Symbol"/>
        </w:rPr>
      </w:lvl>
    </w:lvlOverride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="media/document_image_rId5.png" Type="http://schemas.openxmlformats.org/officeDocument/2006/relationships/image" Id="rId5"/>
    <Relationship Target="media/document_image_rId6.jpeg" Type="http://schemas.openxmlformats.org/officeDocument/2006/relationships/image" Id="rId6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